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D882A" w14:textId="705712C2" w:rsidR="00C90736" w:rsidRPr="00310CF9" w:rsidRDefault="00000000">
      <w:pPr>
        <w:pStyle w:val="Tittel"/>
      </w:pPr>
      <w:r w:rsidRPr="00310CF9">
        <w:t>CV</w:t>
      </w:r>
    </w:p>
    <w:p w14:paraId="171D7AF8" w14:textId="77777777" w:rsidR="00C90736" w:rsidRPr="00310CF9" w:rsidRDefault="00000000">
      <w:pPr>
        <w:pStyle w:val="Overskrift1"/>
      </w:pPr>
      <w:r w:rsidRPr="00310CF9">
        <w:t>Alisa Damashyts</w:t>
      </w:r>
    </w:p>
    <w:p w14:paraId="6103290D" w14:textId="1BFA62E5" w:rsidR="00C90736" w:rsidRPr="00310CF9" w:rsidRDefault="00000000">
      <w:r w:rsidRPr="00310CF9">
        <w:t xml:space="preserve">Dronning Åstas gate </w:t>
      </w:r>
      <w:r w:rsidR="00310CF9" w:rsidRPr="00310CF9">
        <w:t>27B</w:t>
      </w:r>
    </w:p>
    <w:p w14:paraId="514AB0F6" w14:textId="64E9619F" w:rsidR="00C90736" w:rsidRPr="00310CF9" w:rsidRDefault="00310CF9">
      <w:r w:rsidRPr="00310CF9">
        <w:t>3511 Hønefoss, Norge</w:t>
      </w:r>
    </w:p>
    <w:p w14:paraId="3973B405" w14:textId="51EAABD9" w:rsidR="00C90736" w:rsidRPr="00310CF9" w:rsidRDefault="00000000">
      <w:r w:rsidRPr="00310CF9">
        <w:t xml:space="preserve">+4748643968 | </w:t>
      </w:r>
      <w:hyperlink r:id="rId6" w:history="1">
        <w:r w:rsidR="00246296" w:rsidRPr="000B7256">
          <w:rPr>
            <w:rStyle w:val="Hyperkobling"/>
          </w:rPr>
          <w:t>alisadamashyts@gmail.com</w:t>
        </w:r>
      </w:hyperlink>
      <w:r w:rsidR="00246296">
        <w:t xml:space="preserve"> </w:t>
      </w:r>
      <w:r w:rsidR="00246296" w:rsidRPr="00310CF9">
        <w:t>|</w:t>
      </w:r>
      <w:r w:rsidR="00246296">
        <w:t xml:space="preserve"> </w:t>
      </w:r>
      <w:hyperlink r:id="rId7" w:history="1">
        <w:r w:rsidR="00246296" w:rsidRPr="000B7256">
          <w:rPr>
            <w:rStyle w:val="Hyperkobling"/>
          </w:rPr>
          <w:t>https://alisa470.github.io/portfolio.github.io/index.html</w:t>
        </w:r>
      </w:hyperlink>
      <w:r w:rsidR="00246296">
        <w:t xml:space="preserve"> </w:t>
      </w:r>
    </w:p>
    <w:p w14:paraId="26CDF7D0" w14:textId="77777777" w:rsidR="00C90736" w:rsidRPr="00310CF9" w:rsidRDefault="00000000">
      <w:r w:rsidRPr="00310CF9">
        <w:t>Født: 2. juli 2006</w:t>
      </w:r>
    </w:p>
    <w:p w14:paraId="46A8B1CA" w14:textId="77777777" w:rsidR="00C90736" w:rsidRPr="00310CF9" w:rsidRDefault="00000000">
      <w:pPr>
        <w:pStyle w:val="Overskrift2"/>
      </w:pPr>
      <w:r w:rsidRPr="00310CF9">
        <w:t>Personlig Profil</w:t>
      </w:r>
    </w:p>
    <w:p w14:paraId="50B97A4F" w14:textId="7401EDED" w:rsidR="00C90736" w:rsidRPr="00310CF9" w:rsidRDefault="00000000">
      <w:r w:rsidRPr="00310CF9">
        <w:t>Motivert og engasjert student med g</w:t>
      </w:r>
      <w:r w:rsidR="00310CF9">
        <w:t>ode</w:t>
      </w:r>
      <w:r w:rsidRPr="00310CF9">
        <w:t xml:space="preserve"> kunnskaper i webutvikling, inkludert HTML og CSS, samt kompetanse i MS Office og Adobe-programvare. Kjent for å være ansvarlig, vennlig og rask til å lære nye ferdigheter. På jakt etter muligheter for å utvikle tekniske og profesjonelle ferdigheter gjennom praktisk erfaring.</w:t>
      </w:r>
    </w:p>
    <w:p w14:paraId="76960010" w14:textId="77777777" w:rsidR="00C90736" w:rsidRPr="00310CF9" w:rsidRDefault="00000000">
      <w:pPr>
        <w:pStyle w:val="Overskrift2"/>
      </w:pPr>
      <w:r w:rsidRPr="00310CF9">
        <w:t>Utdanning</w:t>
      </w:r>
    </w:p>
    <w:p w14:paraId="738D5E12" w14:textId="6C534E94" w:rsidR="00C90736" w:rsidRPr="00310CF9" w:rsidRDefault="00000000">
      <w:pPr>
        <w:pStyle w:val="Punktliste"/>
      </w:pPr>
      <w:r w:rsidRPr="00310CF9">
        <w:t>Hønefoss videregående skole,</w:t>
      </w:r>
      <w:r w:rsidR="00246296">
        <w:t xml:space="preserve"> VG1,</w:t>
      </w:r>
      <w:r w:rsidRPr="00310CF9">
        <w:t xml:space="preserve"> </w:t>
      </w:r>
      <w:r w:rsidR="00310CF9" w:rsidRPr="00310CF9">
        <w:t>august</w:t>
      </w:r>
      <w:r w:rsidRPr="00310CF9">
        <w:t xml:space="preserve"> 202</w:t>
      </w:r>
      <w:r w:rsidR="00310CF9" w:rsidRPr="00310CF9">
        <w:t>3</w:t>
      </w:r>
      <w:r w:rsidRPr="00310CF9">
        <w:t xml:space="preserve"> –</w:t>
      </w:r>
      <w:r w:rsidR="00246296">
        <w:t xml:space="preserve"> juni 2024</w:t>
      </w:r>
    </w:p>
    <w:p w14:paraId="43DB30D4" w14:textId="35F06E4B" w:rsidR="00310CF9" w:rsidRDefault="00310CF9" w:rsidP="00310CF9">
      <w:pPr>
        <w:pStyle w:val="Punktliste"/>
        <w:numPr>
          <w:ilvl w:val="0"/>
          <w:numId w:val="0"/>
        </w:numPr>
        <w:ind w:left="360"/>
      </w:pPr>
      <w:r w:rsidRPr="00310CF9">
        <w:t xml:space="preserve">Linje: informasjonsteknologi og medieproduksjon </w:t>
      </w:r>
    </w:p>
    <w:p w14:paraId="082755FB" w14:textId="5B50006C" w:rsidR="00246296" w:rsidRPr="00310CF9" w:rsidRDefault="00246296" w:rsidP="00246296">
      <w:pPr>
        <w:pStyle w:val="Punktliste"/>
      </w:pPr>
      <w:r w:rsidRPr="00310CF9">
        <w:t>Hønefoss videregående skole,</w:t>
      </w:r>
      <w:r>
        <w:t xml:space="preserve"> VG2,</w:t>
      </w:r>
      <w:r w:rsidRPr="00310CF9">
        <w:t xml:space="preserve"> august 202</w:t>
      </w:r>
      <w:r>
        <w:t>4</w:t>
      </w:r>
      <w:r w:rsidRPr="00310CF9">
        <w:t xml:space="preserve"> –</w:t>
      </w:r>
      <w:r>
        <w:t xml:space="preserve"> nåværende</w:t>
      </w:r>
    </w:p>
    <w:p w14:paraId="55F08B92" w14:textId="1D6D32EE" w:rsidR="00246296" w:rsidRPr="00310CF9" w:rsidRDefault="00246296" w:rsidP="00246296">
      <w:pPr>
        <w:pStyle w:val="Punktliste"/>
        <w:numPr>
          <w:ilvl w:val="0"/>
          <w:numId w:val="0"/>
        </w:numPr>
        <w:ind w:left="360"/>
      </w:pPr>
      <w:r w:rsidRPr="00310CF9">
        <w:t xml:space="preserve">Linje: informasjonsteknologi </w:t>
      </w:r>
    </w:p>
    <w:p w14:paraId="3049C0F2" w14:textId="77777777" w:rsidR="00C90736" w:rsidRPr="00310CF9" w:rsidRDefault="00000000">
      <w:pPr>
        <w:pStyle w:val="Overskrift2"/>
      </w:pPr>
      <w:r w:rsidRPr="00310CF9">
        <w:t>Tekniske Ferdigheter</w:t>
      </w:r>
    </w:p>
    <w:p w14:paraId="187BCA33" w14:textId="0513E352" w:rsidR="00C90736" w:rsidRPr="00310CF9" w:rsidRDefault="00000000">
      <w:pPr>
        <w:pStyle w:val="Punktliste"/>
      </w:pPr>
      <w:r w:rsidRPr="00310CF9">
        <w:t>Webutvikling: G</w:t>
      </w:r>
      <w:r w:rsidR="00310CF9" w:rsidRPr="00310CF9">
        <w:t>ode</w:t>
      </w:r>
      <w:r w:rsidRPr="00310CF9">
        <w:t xml:space="preserve"> kunnskaper i HTML og CSS</w:t>
      </w:r>
    </w:p>
    <w:p w14:paraId="6008C88A" w14:textId="58E778F0" w:rsidR="00C90736" w:rsidRPr="00310CF9" w:rsidRDefault="00000000">
      <w:pPr>
        <w:pStyle w:val="Punktliste"/>
      </w:pPr>
      <w:r w:rsidRPr="00310CF9">
        <w:t xml:space="preserve">Kontorprogramvare: </w:t>
      </w:r>
      <w:r w:rsidR="00310CF9" w:rsidRPr="00310CF9">
        <w:t>Gode kunnskaper i</w:t>
      </w:r>
      <w:r w:rsidRPr="00310CF9">
        <w:t xml:space="preserve"> MS Office </w:t>
      </w:r>
      <w:r w:rsidR="00310CF9" w:rsidRPr="00310CF9">
        <w:t xml:space="preserve">applikasjoner, </w:t>
      </w:r>
      <w:r w:rsidR="00310CF9">
        <w:t>inkludert</w:t>
      </w:r>
      <w:r w:rsidR="00310CF9" w:rsidRPr="00310CF9">
        <w:t xml:space="preserve"> </w:t>
      </w:r>
      <w:r w:rsidRPr="00310CF9">
        <w:t xml:space="preserve">Word, Excel, </w:t>
      </w:r>
      <w:r w:rsidR="00310CF9">
        <w:t>og</w:t>
      </w:r>
      <w:r w:rsidRPr="00310CF9">
        <w:t xml:space="preserve"> PowerPoint</w:t>
      </w:r>
    </w:p>
    <w:p w14:paraId="4C0230F2" w14:textId="77777777" w:rsidR="00C90736" w:rsidRDefault="00000000">
      <w:pPr>
        <w:pStyle w:val="Punktliste"/>
      </w:pPr>
      <w:r w:rsidRPr="00310CF9">
        <w:t>Grafisk design: Erfaring med Adobe-programvarepakken</w:t>
      </w:r>
    </w:p>
    <w:p w14:paraId="30E554B2" w14:textId="28D42E02" w:rsidR="0071757E" w:rsidRPr="0071757E" w:rsidRDefault="0071757E">
      <w:pPr>
        <w:pStyle w:val="Punktliste"/>
      </w:pPr>
      <w:r w:rsidRPr="0071757E">
        <w:t>Driftsstøtte: Cisco Packet Tracer brukes for å</w:t>
      </w:r>
      <w:r>
        <w:t xml:space="preserve"> utføre oppgaver på skolen</w:t>
      </w:r>
    </w:p>
    <w:p w14:paraId="0B1C9374" w14:textId="77777777" w:rsidR="00C90736" w:rsidRPr="00310CF9" w:rsidRDefault="00000000">
      <w:pPr>
        <w:pStyle w:val="Overskrift2"/>
      </w:pPr>
      <w:r w:rsidRPr="00310CF9">
        <w:t>Personlige Egenskaper</w:t>
      </w:r>
    </w:p>
    <w:p w14:paraId="62516CF4" w14:textId="77777777" w:rsidR="00C90736" w:rsidRPr="00310CF9" w:rsidRDefault="00000000">
      <w:pPr>
        <w:pStyle w:val="Punktliste"/>
      </w:pPr>
      <w:r w:rsidRPr="00310CF9">
        <w:t>Ansvarlig: Pålitelig og alltid villig til å ta ansvar for tildelte oppgaver.</w:t>
      </w:r>
    </w:p>
    <w:p w14:paraId="68CDC619" w14:textId="77777777" w:rsidR="00C90736" w:rsidRPr="00310CF9" w:rsidRDefault="00000000">
      <w:pPr>
        <w:pStyle w:val="Punktliste"/>
      </w:pPr>
      <w:r w:rsidRPr="00310CF9">
        <w:t>Vennlig: Positiv holdning og god på å samarbeide med andre.</w:t>
      </w:r>
    </w:p>
    <w:p w14:paraId="393597C8" w14:textId="77777777" w:rsidR="00C90736" w:rsidRPr="00310CF9" w:rsidRDefault="00000000">
      <w:pPr>
        <w:pStyle w:val="Punktliste"/>
      </w:pPr>
      <w:r w:rsidRPr="00310CF9">
        <w:t>Lærer fort: Evne til raskt å tilegne seg ny kunnskap og ferdigheter.</w:t>
      </w:r>
    </w:p>
    <w:p w14:paraId="580CA04F" w14:textId="77777777" w:rsidR="00C90736" w:rsidRPr="00310CF9" w:rsidRDefault="00000000">
      <w:pPr>
        <w:pStyle w:val="Overskrift2"/>
      </w:pPr>
      <w:r w:rsidRPr="00310CF9">
        <w:t>Språk</w:t>
      </w:r>
    </w:p>
    <w:p w14:paraId="776EC991" w14:textId="77777777" w:rsidR="00C90736" w:rsidRPr="00310CF9" w:rsidRDefault="00000000">
      <w:pPr>
        <w:pStyle w:val="Punktliste"/>
      </w:pPr>
      <w:r w:rsidRPr="00310CF9">
        <w:t>Russisk: Morsmål</w:t>
      </w:r>
    </w:p>
    <w:p w14:paraId="7037BBD4" w14:textId="77777777" w:rsidR="00C90736" w:rsidRPr="00310CF9" w:rsidRDefault="00000000">
      <w:pPr>
        <w:pStyle w:val="Punktliste"/>
      </w:pPr>
      <w:r w:rsidRPr="00310CF9">
        <w:t>Hviterussisk: Forståelig, men utfordrende å snakke</w:t>
      </w:r>
    </w:p>
    <w:p w14:paraId="252DB378" w14:textId="77777777" w:rsidR="00C90736" w:rsidRPr="00310CF9" w:rsidRDefault="00000000">
      <w:pPr>
        <w:pStyle w:val="Punktliste"/>
      </w:pPr>
      <w:r w:rsidRPr="00310CF9">
        <w:t>Engelsk: God forståelse, grunnleggende taleferdigheter</w:t>
      </w:r>
    </w:p>
    <w:p w14:paraId="654ADB62" w14:textId="2B165FD9" w:rsidR="00C90736" w:rsidRPr="00310CF9" w:rsidRDefault="00000000">
      <w:pPr>
        <w:pStyle w:val="Punktliste"/>
      </w:pPr>
      <w:r w:rsidRPr="00310CF9">
        <w:t xml:space="preserve">Norsk: </w:t>
      </w:r>
      <w:r w:rsidR="0071757E">
        <w:t>Veldig god</w:t>
      </w:r>
      <w:r w:rsidRPr="00310CF9">
        <w:t xml:space="preserve"> forståelse og samtaleferdighet</w:t>
      </w:r>
    </w:p>
    <w:p w14:paraId="3C50C88F" w14:textId="399D55B9" w:rsidR="00C90736" w:rsidRDefault="00000000" w:rsidP="00310CF9">
      <w:pPr>
        <w:pStyle w:val="Punktliste"/>
      </w:pPr>
      <w:r w:rsidRPr="00310CF9">
        <w:t>Ukrainsk: God forståelse</w:t>
      </w:r>
    </w:p>
    <w:sectPr w:rsidR="00C90736" w:rsidSect="002606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merertliste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merertliste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e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4801932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1482966">
    <w:abstractNumId w:val="8"/>
  </w:num>
  <w:num w:numId="2" w16cid:durableId="606818162">
    <w:abstractNumId w:val="6"/>
  </w:num>
  <w:num w:numId="3" w16cid:durableId="1575896827">
    <w:abstractNumId w:val="5"/>
  </w:num>
  <w:num w:numId="4" w16cid:durableId="1331132540">
    <w:abstractNumId w:val="4"/>
  </w:num>
  <w:num w:numId="5" w16cid:durableId="39599371">
    <w:abstractNumId w:val="7"/>
  </w:num>
  <w:num w:numId="6" w16cid:durableId="1769276251">
    <w:abstractNumId w:val="3"/>
  </w:num>
  <w:num w:numId="7" w16cid:durableId="1024407426">
    <w:abstractNumId w:val="2"/>
  </w:num>
  <w:num w:numId="8" w16cid:durableId="975065932">
    <w:abstractNumId w:val="1"/>
  </w:num>
  <w:num w:numId="9" w16cid:durableId="120686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F2E"/>
    <w:rsid w:val="00246296"/>
    <w:rsid w:val="002606B2"/>
    <w:rsid w:val="0029639D"/>
    <w:rsid w:val="00310CF9"/>
    <w:rsid w:val="00326F90"/>
    <w:rsid w:val="003C49FA"/>
    <w:rsid w:val="0071757E"/>
    <w:rsid w:val="00AA1D8D"/>
    <w:rsid w:val="00B47730"/>
    <w:rsid w:val="00C907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3186E3"/>
  <w14:defaultImageDpi w14:val="300"/>
  <w15:docId w15:val="{81E8DCD3-6D31-462D-BEA7-3AE4718D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18BF"/>
  </w:style>
  <w:style w:type="paragraph" w:styleId="Bunntekst">
    <w:name w:val="footer"/>
    <w:basedOn w:val="Normal"/>
    <w:link w:val="Bunntekst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618BF"/>
  </w:style>
  <w:style w:type="paragraph" w:styleId="Ingenmellomrom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vsnit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foravsnit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e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e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e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merertliste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merertliste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merertliste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Sitat">
    <w:name w:val="Quote"/>
    <w:basedOn w:val="Normal"/>
    <w:next w:val="Normal"/>
    <w:link w:val="SitatTegn"/>
    <w:uiPriority w:val="29"/>
    <w:qFormat/>
    <w:rsid w:val="00FC693F"/>
    <w:rPr>
      <w:i/>
      <w:iCs/>
      <w:color w:val="000000" w:themeColor="text1"/>
    </w:rPr>
  </w:style>
  <w:style w:type="character" w:customStyle="1" w:styleId="SitatTegn">
    <w:name w:val="Sitat Tegn"/>
    <w:basedOn w:val="Standardskriftforavsnitt"/>
    <w:link w:val="S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erk">
    <w:name w:val="Strong"/>
    <w:basedOn w:val="Standardskriftforavsnitt"/>
    <w:uiPriority w:val="22"/>
    <w:qFormat/>
    <w:rsid w:val="00FC693F"/>
    <w:rPr>
      <w:b/>
      <w:bCs/>
    </w:rPr>
  </w:style>
  <w:style w:type="character" w:styleId="Utheving">
    <w:name w:val="Emphasis"/>
    <w:basedOn w:val="Standardskriftforavsnitt"/>
    <w:uiPriority w:val="20"/>
    <w:qFormat/>
    <w:rsid w:val="00FC693F"/>
    <w:rPr>
      <w:i/>
      <w:iCs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C693F"/>
    <w:rPr>
      <w:b/>
      <w:bCs/>
      <w:i/>
      <w:iCs/>
      <w:color w:val="4F81BD" w:themeColor="accent1"/>
    </w:rPr>
  </w:style>
  <w:style w:type="character" w:styleId="Svakutheving">
    <w:name w:val="Subtle Emphasis"/>
    <w:basedOn w:val="Standardskriftforavsnitt"/>
    <w:uiPriority w:val="19"/>
    <w:qFormat/>
    <w:rsid w:val="00FC693F"/>
    <w:rPr>
      <w:i/>
      <w:iCs/>
      <w:color w:val="808080" w:themeColor="text1" w:themeTint="7F"/>
    </w:rPr>
  </w:style>
  <w:style w:type="character" w:styleId="Sterkutheving">
    <w:name w:val="Intense Emphasis"/>
    <w:basedOn w:val="Standardskriftforavsnitt"/>
    <w:uiPriority w:val="21"/>
    <w:qFormat/>
    <w:rsid w:val="00FC693F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FC693F"/>
    <w:rPr>
      <w:smallCaps/>
      <w:color w:val="C0504D" w:themeColor="accent2"/>
      <w:u w:val="single"/>
    </w:rPr>
  </w:style>
  <w:style w:type="character" w:styleId="Sterkreferanse">
    <w:name w:val="Intense Reference"/>
    <w:basedOn w:val="Standardskriftforav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FC693F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lrutenett">
    <w:name w:val="Table Grid"/>
    <w:basedOn w:val="Vanlig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legging">
    <w:name w:val="Light Shading"/>
    <w:basedOn w:val="Vanlig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legginguthevingsfarge1">
    <w:name w:val="Light Shading Accent 1"/>
    <w:basedOn w:val="Vanlig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legginguthevingsfarge2">
    <w:name w:val="Light Shading Accent 2"/>
    <w:basedOn w:val="Vanlig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legginguthevingsfarge3">
    <w:name w:val="Light Shading Accent 3"/>
    <w:basedOn w:val="Vanlig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legginguthevingsfarge4">
    <w:name w:val="Light Shading Accent 4"/>
    <w:basedOn w:val="Vanlig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legginguthevingsfarge5">
    <w:name w:val="Light Shading Accent 5"/>
    <w:basedOn w:val="Vanlig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legginguthevingsfarge6">
    <w:name w:val="Light Shading Accent 6"/>
    <w:basedOn w:val="Vanlig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uthevingsfarge1">
    <w:name w:val="Light List Accent 1"/>
    <w:basedOn w:val="Vanlig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uthevingsfarge2">
    <w:name w:val="Light List Accent 2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uthevingsfarge3">
    <w:name w:val="Light List Accent 3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uthevingsfarge4">
    <w:name w:val="Light List Accent 4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uthevingsfarge5">
    <w:name w:val="Light List Accent 5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uthevingsfarge6">
    <w:name w:val="Light List Accent 6"/>
    <w:basedOn w:val="Vanlig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rutenett">
    <w:name w:val="Light Grid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rutenettuthevingsfarge1">
    <w:name w:val="Light Grid Accent 1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rutenettuthevingsfarge2">
    <w:name w:val="Light Grid Accent 2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rutenettuthevingsfarge3">
    <w:name w:val="Light Grid Accent 3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rutenettuthevingsfarge4">
    <w:name w:val="Light Grid Accent 4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rutenettuthevingsfarge5">
    <w:name w:val="Light Grid Accent 5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rutenettuthevingsfarge6">
    <w:name w:val="Light Grid Accent 6"/>
    <w:basedOn w:val="Vanlig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ddelsskyggelegging1">
    <w:name w:val="Medium Shading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1">
    <w:name w:val="Medium Shading 1 Accent 1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2">
    <w:name w:val="Medium Shading 1 Accent 2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3">
    <w:name w:val="Medium Shading 1 Accent 3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4">
    <w:name w:val="Medium Shading 1 Accent 4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5">
    <w:name w:val="Medium Shading 1 Accent 5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1uthevingsfarge6">
    <w:name w:val="Medium Shading 1 Accent 6"/>
    <w:basedOn w:val="Vanlig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ddelsskyggelegging2">
    <w:name w:val="Medium Shading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1">
    <w:name w:val="Medium Shading 2 Accent 1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2">
    <w:name w:val="Medium Shading 2 Accent 2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3">
    <w:name w:val="Medium Shading 2 Accent 3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4">
    <w:name w:val="Medium Shading 2 Accent 4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5">
    <w:name w:val="Medium Shading 2 Accent 5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skyggelegging2uthevingsfarge6">
    <w:name w:val="Medium Shading 2 Accent 6"/>
    <w:basedOn w:val="Vanlig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ddelsliste1">
    <w:name w:val="Medium Lis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ddelsliste1uthevingsfarge1">
    <w:name w:val="Medium List 1 Accent 1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ddelsliste1uthevingsfarge2">
    <w:name w:val="Medium List 1 Accent 2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ddelsliste1uthevingsfarge3">
    <w:name w:val="Medium List 1 Accent 3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ddelsliste1uthevingsfarge4">
    <w:name w:val="Medium List 1 Accent 4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ddelsliste1uthevingsfarge5">
    <w:name w:val="Medium List 1 Accent 5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ddelsliste1uthevingsfarge6">
    <w:name w:val="Medium List 1 Accent 6"/>
    <w:basedOn w:val="Vanlig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ddelsliste2">
    <w:name w:val="Medium Lis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1">
    <w:name w:val="Medium List 2 Accent 1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2">
    <w:name w:val="Medium List 2 Accent 2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3">
    <w:name w:val="Medium List 2 Accent 3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4">
    <w:name w:val="Medium List 2 Accent 4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5">
    <w:name w:val="Medium List 2 Accent 5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liste2uthevingsfarge6">
    <w:name w:val="Medium List 2 Accent 6"/>
    <w:basedOn w:val="Vanlig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ddelsrutenett1">
    <w:name w:val="Medium Grid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ddelsrutenett1uthevingsfarge1">
    <w:name w:val="Medium Grid 1 Accent 1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ddelsrutenett1uthevingsfarge2">
    <w:name w:val="Medium Grid 1 Accent 2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ddelsrutenett1uthevingsfarge3">
    <w:name w:val="Medium Grid 1 Accent 3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ddelsrutenett1uthevingsfarge4">
    <w:name w:val="Medium Grid 1 Accent 4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ddelsrutenett1uthevingsfarge5">
    <w:name w:val="Medium Grid 1 Accent 5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ddelsrutenett1uthevingsfarge6">
    <w:name w:val="Medium Grid 1 Accent 6"/>
    <w:basedOn w:val="Vanlig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ddelsrutenett2">
    <w:name w:val="Medium Grid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1">
    <w:name w:val="Medium Grid 2 Accent 1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2">
    <w:name w:val="Medium Grid 2 Accent 2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3">
    <w:name w:val="Medium Grid 2 Accent 3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4">
    <w:name w:val="Medium Grid 2 Accent 4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5">
    <w:name w:val="Medium Grid 2 Accent 5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2uthevingsfarge6">
    <w:name w:val="Medium Grid 2 Accent 6"/>
    <w:basedOn w:val="Vanlig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ddelsrutenett3">
    <w:name w:val="Medium Grid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ddelsrutenett3uthevingsfarge1">
    <w:name w:val="Medium Grid 3 Accent 1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ddelsrutenett3uthevingsfarge2">
    <w:name w:val="Medium Grid 3 Accent 2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ddelsrutenett3uthevingsfarge3">
    <w:name w:val="Medium Grid 3 Accent 3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ddelsrutenett3uthevingsfarge4">
    <w:name w:val="Medium Grid 3 Accent 4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ddelsrutenett3uthevingsfarge5">
    <w:name w:val="Medium Grid 3 Accent 5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ddelsrutenett3uthevingsfarge6">
    <w:name w:val="Medium Grid 3 Accent 6"/>
    <w:basedOn w:val="Vanlig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uthevingsfarge1">
    <w:name w:val="Dark List Accent 1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uthevingsfarge2">
    <w:name w:val="Dark List Accent 2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uthevingsfarge3">
    <w:name w:val="Dark List Accent 3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uthevingsfarge4">
    <w:name w:val="Dark List Accent 4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uthevingsfarge5">
    <w:name w:val="Dark List Accent 5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uthevingsfarge6">
    <w:name w:val="Dark List Accent 6"/>
    <w:basedOn w:val="Vanlig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gerikskyggelegging">
    <w:name w:val="Colorful Shading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1">
    <w:name w:val="Colorful Shading Accent 1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2">
    <w:name w:val="Colorful Shading Accent 2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3">
    <w:name w:val="Colorful Shading Accent 3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skyggelegginguthevingsfarge4">
    <w:name w:val="Colorful Shading Accent 4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5">
    <w:name w:val="Colorful Shading Accent 5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skyggelegginguthevingsfarge6">
    <w:name w:val="Colorful Shading Accent 6"/>
    <w:basedOn w:val="Vanlig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gerikliste">
    <w:name w:val="Colorful List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geriklisteuthevingsfarge1">
    <w:name w:val="Colorful List Accent 1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geriklisteuthevingsfarge2">
    <w:name w:val="Colorful List Accent 2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geriklisteuthevingsfarge3">
    <w:name w:val="Colorful List Accent 3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geriklisteuthevingsfarge4">
    <w:name w:val="Colorful List Accent 4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geriklisteuthevingsfarge5">
    <w:name w:val="Colorful List Accent 5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geriklisteuthevingsfarge6">
    <w:name w:val="Colorful List Accent 6"/>
    <w:basedOn w:val="Vanlig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geriktrutenett">
    <w:name w:val="Colorful Grid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geriktrutenettuthevingsfarge1">
    <w:name w:val="Colorful Grid Accent 1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geriktrutenettuthevingsfarge2">
    <w:name w:val="Colorful Grid Accent 2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geriktrutenettuthevingsfarge3">
    <w:name w:val="Colorful Grid Accent 3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geriktrutenettuthevingsfarge4">
    <w:name w:val="Colorful Grid Accent 4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geriktrutenettuthevingsfarge5">
    <w:name w:val="Colorful Grid Accent 5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geriktrutenettuthevingsfarge6">
    <w:name w:val="Colorful Grid Accent 6"/>
    <w:basedOn w:val="Vanlig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kobling">
    <w:name w:val="Hyperlink"/>
    <w:basedOn w:val="Standardskriftforavsnitt"/>
    <w:uiPriority w:val="99"/>
    <w:unhideWhenUsed/>
    <w:rsid w:val="00246296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4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lisa470.github.io/portfolio.github.io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sadamashy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247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Alisa Damashyts (Elev)</cp:lastModifiedBy>
  <cp:revision>5</cp:revision>
  <dcterms:created xsi:type="dcterms:W3CDTF">2024-04-02T22:04:00Z</dcterms:created>
  <dcterms:modified xsi:type="dcterms:W3CDTF">2024-09-02T11:10:00Z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2024-04-02T22:04:14Z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384fb2b9-5a52-4fc3-847c-e633583f0512</vt:lpwstr>
  </property>
  <property fmtid="{D5CDD505-2E9C-101B-9397-08002B2CF9AE}" pid="8" name="MSIP_Label_06768ce0-ceaf-4778-8ab1-e65d26fe9939_ContentBits">
    <vt:lpwstr>0</vt:lpwstr>
  </property>
  <property fmtid="{D5CDD505-2E9C-101B-9397-08002B2CF9AE}" pid="9" name="MSIP_Label_a685414e-d384-4cc9-92d6-12946484cd2f_Enabled">
    <vt:lpwstr>true</vt:lpwstr>
  </property>
  <property fmtid="{D5CDD505-2E9C-101B-9397-08002B2CF9AE}" pid="10" name="MSIP_Label_a685414e-d384-4cc9-92d6-12946484cd2f_SetDate">
    <vt:lpwstr>2024-09-02T11:06:29Z</vt:lpwstr>
  </property>
  <property fmtid="{D5CDD505-2E9C-101B-9397-08002B2CF9AE}" pid="11" name="MSIP_Label_a685414e-d384-4cc9-92d6-12946484cd2f_Method">
    <vt:lpwstr>Standard</vt:lpwstr>
  </property>
  <property fmtid="{D5CDD505-2E9C-101B-9397-08002B2CF9AE}" pid="12" name="MSIP_Label_a685414e-d384-4cc9-92d6-12946484cd2f_Name">
    <vt:lpwstr>Intern</vt:lpwstr>
  </property>
  <property fmtid="{D5CDD505-2E9C-101B-9397-08002B2CF9AE}" pid="13" name="MSIP_Label_a685414e-d384-4cc9-92d6-12946484cd2f_SiteId">
    <vt:lpwstr>e48d3f59-7282-40c2-844d-d21bf31f0cea</vt:lpwstr>
  </property>
  <property fmtid="{D5CDD505-2E9C-101B-9397-08002B2CF9AE}" pid="14" name="MSIP_Label_a685414e-d384-4cc9-92d6-12946484cd2f_ActionId">
    <vt:lpwstr>f22b83de-5fdd-4f4c-8c34-a6f4de0ab94c</vt:lpwstr>
  </property>
  <property fmtid="{D5CDD505-2E9C-101B-9397-08002B2CF9AE}" pid="15" name="MSIP_Label_a685414e-d384-4cc9-92d6-12946484cd2f_ContentBits">
    <vt:lpwstr>0</vt:lpwstr>
  </property>
</Properties>
</file>